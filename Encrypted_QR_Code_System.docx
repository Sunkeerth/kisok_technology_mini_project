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Encrypted QR Code System with Kernel Integration</w:t>
      </w:r>
    </w:p>
    <w:p>
      <w:pPr>
        <w:pStyle w:val="Heading2"/>
      </w:pPr>
      <w:r>
        <w:t>How Your Idea Works</w:t>
      </w:r>
    </w:p>
    <w:p>
      <w:r>
        <w:t>Your idea involves integrating a QR code system with encryption and password protection directly into the OS kernel for enhanced security. Here's a breakdown:</w:t>
      </w:r>
    </w:p>
    <w:p>
      <w:r>
        <w:t>1. **Encrypted QR Code**:</w:t>
      </w:r>
    </w:p>
    <w:p>
      <w:r>
        <w:t>- A QR code is generated containing encrypted information.</w:t>
        <w:br/>
        <w:t>- This ensures the data in the QR code is safe and unreadable without proper decryption.</w:t>
      </w:r>
    </w:p>
    <w:p>
      <w:r>
        <w:t>2. **Public Display of QR Code**:</w:t>
      </w:r>
    </w:p>
    <w:p>
      <w:r>
        <w:t>- The encrypted QR code can be shared publicly (e.g., posters, websites, displays).</w:t>
        <w:br/>
        <w:t>- Unauthorized users scanning it cannot access the information without the correct password.</w:t>
      </w:r>
    </w:p>
    <w:p>
      <w:r>
        <w:t>3. **Scanning the QR Code**:</w:t>
      </w:r>
    </w:p>
    <w:p>
      <w:r>
        <w:t>- When scanned, the system (running at the OS kernel level) checks the password linked to the data.</w:t>
      </w:r>
    </w:p>
    <w:p>
      <w:r>
        <w:t>4. **Password Verification**:</w:t>
      </w:r>
    </w:p>
    <w:p>
      <w:r>
        <w:t>- If the password matches, the system decrypts and displays the details.</w:t>
        <w:br/>
        <w:t>- If it doesn't match, access is denied, keeping data secure.</w:t>
      </w:r>
    </w:p>
    <w:p>
      <w:pPr>
        <w:pStyle w:val="Heading2"/>
      </w:pPr>
      <w:r>
        <w:t>Steps to Build This System</w:t>
      </w:r>
    </w:p>
    <w:p>
      <w:r>
        <w:t>1. **QR Code Generation with Encryption**:</w:t>
      </w:r>
    </w:p>
    <w:p>
      <w:r>
        <w:t>- Use encryption algorithms like AES or RSA to encrypt data for the QR code.</w:t>
        <w:br/>
        <w:t>- Tools: Python libraries (pyqrcode) or APIs for QR code generation.</w:t>
      </w:r>
    </w:p>
    <w:p>
      <w:r>
        <w:t>2. **QR Code Scanning**:</w:t>
      </w:r>
    </w:p>
    <w:p>
      <w:r>
        <w:t>- Use a scanner or app to read the QR code.</w:t>
        <w:br/>
        <w:t>- Decrypt the scanned data using the kernel and prompt for a password.</w:t>
      </w:r>
    </w:p>
    <w:p>
      <w:r>
        <w:t>3. **Password Matching**:</w:t>
      </w:r>
    </w:p>
    <w:p>
      <w:r>
        <w:t>- Store the pre-set password securely in the OS kernel.</w:t>
        <w:br/>
        <w:t>- Compare the user input with the stored password.</w:t>
        <w:br/>
        <w:t>- If it matches, decrypt and display the data.</w:t>
      </w:r>
    </w:p>
    <w:p>
      <w:r>
        <w:t>4. **Display Decrypted Details**:</w:t>
      </w:r>
    </w:p>
    <w:p>
      <w:r>
        <w:t>- If the password is correct, show the data on the user's device.</w:t>
      </w:r>
    </w:p>
    <w:p>
      <w:pPr>
        <w:pStyle w:val="Heading2"/>
      </w:pPr>
      <w:r>
        <w:t>Challenges</w:t>
      </w:r>
    </w:p>
    <w:p>
      <w:r>
        <w:t>1. **Security**:</w:t>
      </w:r>
    </w:p>
    <w:p>
      <w:r>
        <w:t>- Securely store passwords and data in the kernel.</w:t>
        <w:br/>
        <w:t>- Use strong encryption to prevent unauthorized decryption.</w:t>
      </w:r>
    </w:p>
    <w:p>
      <w:r>
        <w:t>2. **Performance**:</w:t>
      </w:r>
    </w:p>
    <w:p>
      <w:r>
        <w:t>- Optimizing encryption/decryption at the kernel level is crucial.</w:t>
      </w:r>
    </w:p>
    <w:p>
      <w:r>
        <w:t>3. **Compatibility**:</w:t>
      </w:r>
    </w:p>
    <w:p>
      <w:r>
        <w:t>- Ensure the system works across devices and operating systems.</w:t>
      </w:r>
    </w:p>
    <w:p>
      <w:pPr>
        <w:pStyle w:val="Heading2"/>
      </w:pPr>
      <w:r>
        <w:t>Existing Use Cases</w:t>
      </w:r>
    </w:p>
    <w:p>
      <w:r>
        <w:t>1. **Password-Protected QR Codes**:</w:t>
      </w:r>
    </w:p>
    <w:p>
      <w:r>
        <w:t>- Some systems already use password-protected QR codes for data security. They decrypt data only if the correct password is entered.</w:t>
      </w:r>
    </w:p>
    <w:p>
      <w:r>
        <w:t>2. **Access Control Systems**:</w:t>
      </w:r>
    </w:p>
    <w:p>
      <w:r>
        <w:t>- QR codes are used to secure buildings, systems, or data. These codes include encrypted information, decrypted only if specific conditions are met.</w:t>
      </w:r>
    </w:p>
    <w:p>
      <w:r>
        <w:t>3. **Dynamic QR Codes**:</w:t>
      </w:r>
    </w:p>
    <w:p>
      <w:r>
        <w:t>- Real-time updates and encryption ensure secure sharing in applications like ticketing and logistics.</w:t>
      </w:r>
    </w:p>
    <w:p>
      <w:pPr>
        <w:pStyle w:val="Heading2"/>
      </w:pPr>
      <w:r>
        <w:t>Technologies You Can Use</w:t>
      </w:r>
    </w:p>
    <w:p>
      <w:r>
        <w:t>- **Encryption**: AES or RSA.</w:t>
        <w:br/>
        <w:t>- **QR Code Libraries**: Python (qrcode, pyqrcode) or Java (ZXing).</w:t>
        <w:br/>
        <w:t>- **Kernel Development**: Linux kernel programming using C.</w:t>
      </w:r>
    </w:p>
    <w:p>
      <w:pPr>
        <w:pStyle w:val="Heading2"/>
      </w:pPr>
      <w:r>
        <w:t>Future Possibilities</w:t>
      </w:r>
    </w:p>
    <w:p>
      <w:r>
        <w:t>Advancements like blockchain integration for tamper-proof QR codes and quantum-safe encryption can enhance security and scalability.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